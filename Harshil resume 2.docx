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A418" w14:textId="368A485E" w:rsidR="00DA4E7E" w:rsidRDefault="00771784">
      <w:pPr>
        <w:pStyle w:val="Heading1"/>
        <w:jc w:val="center"/>
      </w:pPr>
      <w:r>
        <w:t xml:space="preserve">Harshil Panchal </w:t>
      </w:r>
    </w:p>
    <w:p w14:paraId="2B7A2BA6" w14:textId="1C3B66A8" w:rsidR="00DA4E7E" w:rsidRDefault="00771784">
      <w:pPr>
        <w:pStyle w:val="BodyText"/>
        <w:jc w:val="center"/>
      </w:pPr>
      <w:r>
        <w:t xml:space="preserve">G-203 </w:t>
      </w:r>
      <w:proofErr w:type="spellStart"/>
      <w:r>
        <w:t>Astmangal</w:t>
      </w:r>
      <w:proofErr w:type="spellEnd"/>
      <w:r>
        <w:t xml:space="preserve"> orchid </w:t>
      </w:r>
      <w:proofErr w:type="spellStart"/>
      <w:r>
        <w:t>near by</w:t>
      </w:r>
      <w:proofErr w:type="spellEnd"/>
      <w:r>
        <w:t xml:space="preserve"> kens villa 18, </w:t>
      </w:r>
      <w:proofErr w:type="spellStart"/>
      <w:proofErr w:type="gramStart"/>
      <w:r>
        <w:t>nikol</w:t>
      </w:r>
      <w:proofErr w:type="spellEnd"/>
      <w:r>
        <w:t xml:space="preserve"> </w:t>
      </w:r>
      <w:r w:rsidR="00000000">
        <w:t xml:space="preserve"> |</w:t>
      </w:r>
      <w:proofErr w:type="gramEnd"/>
      <w:r w:rsidR="00000000">
        <w:t xml:space="preserve"> </w:t>
      </w:r>
      <w:r>
        <w:t>Ahmedabad</w:t>
      </w:r>
      <w:r w:rsidR="00000000">
        <w:t xml:space="preserve">, </w:t>
      </w:r>
      <w:r>
        <w:t>Gujarat</w:t>
      </w:r>
      <w:r w:rsidR="00000000">
        <w:t xml:space="preserve">, </w:t>
      </w:r>
      <w:r>
        <w:t>382350</w:t>
      </w:r>
    </w:p>
    <w:p w14:paraId="08E94DC2" w14:textId="4783FFF8" w:rsidR="00DA4E7E" w:rsidRDefault="00771784">
      <w:pPr>
        <w:pStyle w:val="BodyText"/>
        <w:jc w:val="center"/>
      </w:pPr>
      <w:r>
        <w:t>Hp767448@gmail.com</w:t>
      </w:r>
      <w:r w:rsidR="00000000">
        <w:t xml:space="preserve"> | </w:t>
      </w:r>
      <w:r>
        <w:t xml:space="preserve">+91 </w:t>
      </w:r>
      <w:proofErr w:type="gramStart"/>
      <w:r>
        <w:t xml:space="preserve">9316420732 </w:t>
      </w:r>
      <w:r w:rsidR="00000000">
        <w:t xml:space="preserve"> |</w:t>
      </w:r>
      <w:proofErr w:type="gramEnd"/>
      <w:r w:rsidR="00000000">
        <w:t xml:space="preserve"> </w:t>
      </w:r>
      <w:hyperlink r:id="rId6" w:history="1">
        <w:r w:rsidR="00000000" w:rsidRPr="00771784">
          <w:rPr>
            <w:rStyle w:val="Hyperlink"/>
          </w:rPr>
          <w:t>LinkedIn</w:t>
        </w:r>
      </w:hyperlink>
      <w:r w:rsidR="00000000">
        <w:t xml:space="preserve"> | </w:t>
      </w:r>
      <w:hyperlink r:id="rId7" w:history="1">
        <w:r w:rsidRPr="00771784">
          <w:rPr>
            <w:rStyle w:val="Hyperlink"/>
          </w:rPr>
          <w:t>GitH</w:t>
        </w:r>
        <w:r w:rsidRPr="00771784">
          <w:rPr>
            <w:rStyle w:val="Hyperlink"/>
          </w:rPr>
          <w:t>u</w:t>
        </w:r>
        <w:r w:rsidRPr="00771784">
          <w:rPr>
            <w:rStyle w:val="Hyperlink"/>
          </w:rPr>
          <w:t>b</w:t>
        </w:r>
      </w:hyperlink>
      <w:r>
        <w:t xml:space="preserve"> </w:t>
      </w:r>
    </w:p>
    <w:p w14:paraId="7958C5C5" w14:textId="77777777" w:rsidR="00DA4E7E" w:rsidRDefault="00000000">
      <w:pPr>
        <w:pStyle w:val="Heading2"/>
      </w:pPr>
      <w:r>
        <w:t>Career Objective</w:t>
      </w:r>
    </w:p>
    <w:p w14:paraId="5DA7FC8B" w14:textId="77777777" w:rsidR="00DA4E7E" w:rsidRDefault="00000000">
      <w:pPr>
        <w:pStyle w:val="BodyText"/>
      </w:pPr>
      <w:r>
        <w:t>Dedicated Networking professional with expertise in configuring, troubleshooting, and maintaining IT infrastructure. Passionate about optimizing network performance, ensuring security, and supporting seamless connectivity.</w:t>
      </w:r>
    </w:p>
    <w:p w14:paraId="10904295" w14:textId="77777777" w:rsidR="00DA4E7E" w:rsidRDefault="00000000">
      <w:pPr>
        <w:pStyle w:val="Heading2"/>
      </w:pPr>
      <w:r>
        <w:t>Key Skills &amp; Technical Expertise</w:t>
      </w:r>
    </w:p>
    <w:p w14:paraId="0956F8B1" w14:textId="77777777" w:rsidR="00DA4E7E" w:rsidRDefault="00000000">
      <w:pPr>
        <w:pStyle w:val="BodyText"/>
      </w:pPr>
      <w:r>
        <w:t>🔹 Network Configuration &amp; Troubleshooting</w:t>
      </w:r>
    </w:p>
    <w:p w14:paraId="688F585E" w14:textId="77777777" w:rsidR="00DA4E7E" w:rsidRDefault="00000000">
      <w:pPr>
        <w:pStyle w:val="BodyText"/>
      </w:pPr>
      <w:r>
        <w:t>🔹 Routing &amp; Switching</w:t>
      </w:r>
    </w:p>
    <w:p w14:paraId="5E3E0595" w14:textId="77777777" w:rsidR="00DA4E7E" w:rsidRDefault="00000000">
      <w:pPr>
        <w:pStyle w:val="BodyText"/>
      </w:pPr>
      <w:r>
        <w:t>🔹 Firewall &amp; Security</w:t>
      </w:r>
    </w:p>
    <w:p w14:paraId="0C691380" w14:textId="77777777" w:rsidR="00DA4E7E" w:rsidRDefault="00000000">
      <w:pPr>
        <w:pStyle w:val="BodyText"/>
      </w:pPr>
      <w:r>
        <w:t>🔹 Cloud Networking</w:t>
      </w:r>
    </w:p>
    <w:p w14:paraId="361DDE55" w14:textId="77777777" w:rsidR="00DA4E7E" w:rsidRDefault="00000000">
      <w:pPr>
        <w:pStyle w:val="Heading2"/>
      </w:pPr>
      <w:r>
        <w:t>Education</w:t>
      </w:r>
    </w:p>
    <w:p w14:paraId="32E72BA3" w14:textId="06509E8C" w:rsidR="00DA4E7E" w:rsidRDefault="00000000">
      <w:pPr>
        <w:pStyle w:val="BodyText"/>
      </w:pPr>
      <w:r>
        <w:t xml:space="preserve">🎓 Certification in </w:t>
      </w:r>
      <w:r w:rsidR="007F46E0">
        <w:t xml:space="preserve">Networking Engineering </w:t>
      </w:r>
      <w:r>
        <w:t>- TOPS Technologies, [</w:t>
      </w:r>
      <w:r w:rsidR="007F46E0">
        <w:t>studying</w:t>
      </w:r>
      <w:r>
        <w:t>]</w:t>
      </w:r>
    </w:p>
    <w:p w14:paraId="33C8C246" w14:textId="233300B5" w:rsidR="00DA4E7E" w:rsidRDefault="00000000" w:rsidP="007F46E0">
      <w:pPr>
        <w:pStyle w:val="BodyText"/>
      </w:pPr>
      <w:r>
        <w:rPr>
          <w:rFonts w:ascii="Segoe UI Emoji" w:hAnsi="Segoe UI Emoji" w:cs="Segoe UI Emoji"/>
        </w:rPr>
        <w:t>🎓</w:t>
      </w:r>
      <w:r w:rsidR="007F46E0">
        <w:t>Bachelor of commerce [Accounting]</w:t>
      </w:r>
      <w:r>
        <w:t xml:space="preserve"> - [</w:t>
      </w:r>
      <w:r w:rsidR="007F46E0">
        <w:t xml:space="preserve">C. C. Sheth Commerce </w:t>
      </w:r>
      <w:proofErr w:type="gramStart"/>
      <w:r w:rsidR="007F46E0">
        <w:t xml:space="preserve">College </w:t>
      </w:r>
      <w:r>
        <w:t>]</w:t>
      </w:r>
      <w:proofErr w:type="gramEnd"/>
      <w:r>
        <w:t>, [</w:t>
      </w:r>
      <w:r w:rsidR="007F46E0">
        <w:t>2018-2021</w:t>
      </w:r>
      <w:r>
        <w:t>]</w:t>
      </w:r>
    </w:p>
    <w:p w14:paraId="2C31D61A" w14:textId="77777777" w:rsidR="00DA4E7E" w:rsidRDefault="00000000">
      <w:pPr>
        <w:pStyle w:val="Heading2"/>
      </w:pPr>
      <w:r>
        <w:t>Certifications &amp; Achievements</w:t>
      </w:r>
    </w:p>
    <w:p w14:paraId="0EEF6948" w14:textId="33269468" w:rsidR="00DA4E7E" w:rsidRDefault="00000000">
      <w:pPr>
        <w:pStyle w:val="BodyText"/>
      </w:pPr>
      <w:r>
        <w:t xml:space="preserve">🏅 NSDC Certification in </w:t>
      </w:r>
      <w:r w:rsidR="007F46E0">
        <w:t>CCNA</w:t>
      </w:r>
    </w:p>
    <w:p w14:paraId="11A6ADB9" w14:textId="1E7D2110" w:rsidR="00DA4E7E" w:rsidRDefault="00000000">
      <w:pPr>
        <w:pStyle w:val="BodyText"/>
        <w:rPr>
          <w:lang w:val="en-IN"/>
        </w:rPr>
      </w:pPr>
      <w:r>
        <w:t>📜</w:t>
      </w:r>
      <w:r w:rsidR="007F46E0" w:rsidRPr="007F46E0">
        <w:rPr>
          <w:lang w:val="en-IN"/>
        </w:rPr>
        <w:t>STAR Cyber Secure User -R11 (2018)</w:t>
      </w:r>
    </w:p>
    <w:p w14:paraId="1F3BF72B" w14:textId="0BACEC9C" w:rsidR="007F46E0" w:rsidRPr="007F46E0" w:rsidRDefault="007F46E0">
      <w:pPr>
        <w:pStyle w:val="BodyText"/>
        <w:rPr>
          <w:lang w:val="en-IN"/>
        </w:rPr>
      </w:pPr>
      <w:r>
        <w:rPr>
          <w:lang w:val="en-IN"/>
        </w:rPr>
        <w:t xml:space="preserve">       </w:t>
      </w:r>
      <w:proofErr w:type="spellStart"/>
      <w:r w:rsidRPr="007F46E0">
        <w:rPr>
          <w:lang w:val="en-IN"/>
        </w:rPr>
        <w:t>Comptia</w:t>
      </w:r>
      <w:proofErr w:type="spellEnd"/>
      <w:r w:rsidRPr="007F46E0">
        <w:rPr>
          <w:lang w:val="en-IN"/>
        </w:rPr>
        <w:t xml:space="preserve"> IT Fundamentals - (2019)</w:t>
      </w:r>
    </w:p>
    <w:p w14:paraId="42635F62" w14:textId="77777777" w:rsidR="00DA4E7E" w:rsidRDefault="00000000">
      <w:pPr>
        <w:pStyle w:val="Heading2"/>
      </w:pPr>
      <w:r>
        <w:t>Strengths</w:t>
      </w:r>
    </w:p>
    <w:p w14:paraId="794F0FE2" w14:textId="7DDC7C3A" w:rsidR="00DA4E7E" w:rsidRDefault="00000000">
      <w:pPr>
        <w:pStyle w:val="BodyText"/>
      </w:pPr>
      <w:r>
        <w:t xml:space="preserve">✔ Strong analytical and </w:t>
      </w:r>
      <w:r w:rsidR="00FD2D21">
        <w:t>Organize things</w:t>
      </w:r>
    </w:p>
    <w:p w14:paraId="692156C5" w14:textId="02E37984" w:rsidR="00DA4E7E" w:rsidRDefault="00000000">
      <w:pPr>
        <w:pStyle w:val="BodyText"/>
      </w:pPr>
      <w:r>
        <w:t xml:space="preserve">✔ Ability to </w:t>
      </w:r>
      <w:r w:rsidR="00FD2D21">
        <w:t>quick joint new environment</w:t>
      </w:r>
      <w:r>
        <w:t>.</w:t>
      </w:r>
    </w:p>
    <w:p w14:paraId="1B4A2B23" w14:textId="6A64D9DA" w:rsidR="00DA4E7E" w:rsidRDefault="00000000">
      <w:pPr>
        <w:pStyle w:val="BodyText"/>
      </w:pPr>
      <w:r>
        <w:t>✔ Excellent collaboration and teamwork.</w:t>
      </w:r>
    </w:p>
    <w:p w14:paraId="0765A0EE" w14:textId="77777777" w:rsidR="00DA4E7E" w:rsidRDefault="00000000">
      <w:pPr>
        <w:pStyle w:val="Heading2"/>
      </w:pPr>
      <w:r>
        <w:t>Personal Information</w:t>
      </w:r>
    </w:p>
    <w:p w14:paraId="60DB7B50" w14:textId="77777777" w:rsidR="00DA4E7E" w:rsidRDefault="00000000">
      <w:pPr>
        <w:pStyle w:val="BodyText"/>
      </w:pPr>
      <w:r>
        <w:t>🗣 Languages Known: English, Hindi, Gujarati</w:t>
      </w:r>
    </w:p>
    <w:p w14:paraId="5F169662" w14:textId="4B8643BB" w:rsidR="00DA4E7E" w:rsidRDefault="00000000">
      <w:pPr>
        <w:pStyle w:val="BodyText"/>
      </w:pPr>
      <w:r>
        <w:t xml:space="preserve">🎯 Hobbies: </w:t>
      </w:r>
      <w:r w:rsidR="00FD2D21">
        <w:t xml:space="preserve">Learn new things </w:t>
      </w:r>
    </w:p>
    <w:p w14:paraId="00942424" w14:textId="77777777" w:rsidR="00DA4E7E" w:rsidRDefault="00000000">
      <w:pPr>
        <w:pStyle w:val="Heading2"/>
      </w:pPr>
      <w:r>
        <w:t>Declaration</w:t>
      </w:r>
    </w:p>
    <w:p w14:paraId="4E3B3A31" w14:textId="77777777" w:rsidR="00DA4E7E" w:rsidRDefault="00000000">
      <w:pPr>
        <w:pStyle w:val="BodyText"/>
      </w:pPr>
      <w:r>
        <w:t>I hereby declare that the information provided above is accurate to the best of my knowledge and belief.</w:t>
      </w:r>
    </w:p>
    <w:sectPr w:rsidR="00DA4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938464">
    <w:abstractNumId w:val="8"/>
  </w:num>
  <w:num w:numId="2" w16cid:durableId="1530486908">
    <w:abstractNumId w:val="6"/>
  </w:num>
  <w:num w:numId="3" w16cid:durableId="1141581520">
    <w:abstractNumId w:val="5"/>
  </w:num>
  <w:num w:numId="4" w16cid:durableId="952594198">
    <w:abstractNumId w:val="4"/>
  </w:num>
  <w:num w:numId="5" w16cid:durableId="331029837">
    <w:abstractNumId w:val="7"/>
  </w:num>
  <w:num w:numId="6" w16cid:durableId="1876115471">
    <w:abstractNumId w:val="3"/>
  </w:num>
  <w:num w:numId="7" w16cid:durableId="2118989321">
    <w:abstractNumId w:val="2"/>
  </w:num>
  <w:num w:numId="8" w16cid:durableId="156579167">
    <w:abstractNumId w:val="1"/>
  </w:num>
  <w:num w:numId="9" w16cid:durableId="59579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0CDB"/>
    <w:rsid w:val="00771784"/>
    <w:rsid w:val="007F46E0"/>
    <w:rsid w:val="00AA1D8D"/>
    <w:rsid w:val="00B47730"/>
    <w:rsid w:val="00CB0664"/>
    <w:rsid w:val="00DA4E7E"/>
    <w:rsid w:val="00FC693F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6DB7D"/>
  <w14:defaultImageDpi w14:val="300"/>
  <w15:docId w15:val="{8294070A-6AD1-43CA-AA80-59FE5A3D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17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7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7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rshil7Panch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arshil-panchal-b039511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Harshil Panchal</cp:lastModifiedBy>
  <cp:revision>2</cp:revision>
  <dcterms:created xsi:type="dcterms:W3CDTF">2025-04-23T07:45:00Z</dcterms:created>
  <dcterms:modified xsi:type="dcterms:W3CDTF">2025-04-23T07:45:00Z</dcterms:modified>
  <cp:category/>
</cp:coreProperties>
</file>